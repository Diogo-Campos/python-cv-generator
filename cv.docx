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xels-photo-104347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|  | </w:t>
      </w:r>
    </w:p>
    <w:p>
      <w:pPr>
        <w:pStyle w:val="Heading1"/>
      </w:pPr>
      <w:r>
        <w:t>About me</w:t>
      </w:r>
    </w:p>
    <w:p/>
    <w:p>
      <w:pPr>
        <w:pStyle w:val="Heading1"/>
      </w:pPr>
      <w:r>
        <w:t>Work Experience</w:t>
      </w:r>
    </w:p>
    <w:p>
      <w:r>
        <w:rPr>
          <w:b/>
        </w:rPr>
        <w:t xml:space="preserve"> </w:t>
      </w:r>
      <w:r>
        <w:rPr>
          <w:i/>
        </w:rPr>
        <w:t>-</w:t>
        <w:br/>
      </w:r>
      <w:r/>
    </w:p>
    <w:p>
      <w:pPr>
        <w:pStyle w:val="Heading1"/>
      </w:pPr>
      <w:r>
        <w:t>My Skills</w:t>
      </w:r>
    </w:p>
    <w:p>
      <w:pPr>
        <w:pStyle w:val="ListBulle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